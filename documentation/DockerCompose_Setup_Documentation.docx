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40" w:rsidRDefault="000E6632">
      <w:pPr>
        <w:pStyle w:val="Heading1"/>
      </w:pPr>
      <w:r>
        <w:t>Docker Compose Setup for Spring Boot and MySQL Application</w:t>
      </w:r>
    </w:p>
    <w:p w:rsidR="00D64840" w:rsidRDefault="000E6632">
      <w:r>
        <w:br/>
        <w:t xml:space="preserve">This document provides a detailed explanation of a Docker Compose setup for running a Spring Boot application and a MySQL database in a containerized environment. </w:t>
      </w:r>
      <w:r>
        <w:br/>
        <w:t xml:space="preserve">The setup ensures that both </w:t>
      </w:r>
      <w:r>
        <w:t>containers are on the same network for internal communication, with added health checks, retry configurations, and volume persistence.</w:t>
      </w:r>
      <w:r>
        <w:br/>
      </w:r>
    </w:p>
    <w:p w:rsidR="00D64840" w:rsidRDefault="000E6632">
      <w:pPr>
        <w:pStyle w:val="Heading2"/>
      </w:pPr>
      <w:r>
        <w:t>Docker Compose File Configuration</w:t>
      </w:r>
    </w:p>
    <w:p w:rsidR="00D64840" w:rsidRDefault="000E6632">
      <w:r>
        <w:t>Below is the `docker-compose.yml` file used for this setup:</w:t>
      </w:r>
      <w:r>
        <w:br/>
      </w:r>
      <w:r>
        <w:br/>
        <w:t>version: '3.8'</w:t>
      </w:r>
      <w:r>
        <w:br/>
      </w:r>
      <w:r>
        <w:br/>
        <w:t>services</w:t>
      </w:r>
      <w:r>
        <w:t>:</w:t>
      </w:r>
      <w:r>
        <w:br/>
        <w:t xml:space="preserve">  mysql:</w:t>
      </w:r>
      <w:r>
        <w:br/>
        <w:t xml:space="preserve">    image: mysql:latest</w:t>
      </w:r>
      <w:r>
        <w:br/>
        <w:t xml:space="preserve">    container_name: mysql</w:t>
      </w:r>
      <w:r>
        <w:br/>
        <w:t xml:space="preserve">    environment:</w:t>
      </w:r>
      <w:r>
        <w:br/>
        <w:t xml:space="preserve">      MYSQL_DATABASE: bankappdb</w:t>
      </w:r>
      <w:r>
        <w:br/>
        <w:t xml:space="preserve">      MYSQL_ROOT_PASSWORD: Test@123</w:t>
      </w:r>
      <w:r>
        <w:br/>
        <w:t xml:space="preserve">    volumes:</w:t>
      </w:r>
      <w:r>
        <w:br/>
        <w:t xml:space="preserve">      - mysql_data:/var/lib/mysql</w:t>
      </w:r>
      <w:r>
        <w:br/>
        <w:t xml:space="preserve">    networks:</w:t>
      </w:r>
      <w:r>
        <w:br/>
        <w:t xml:space="preserve">      - bankapp-network</w:t>
      </w:r>
      <w:r>
        <w:br/>
        <w:t xml:space="preserve">    healthcheck:</w:t>
      </w:r>
      <w:r>
        <w:br/>
        <w:t xml:space="preserve">      te</w:t>
      </w:r>
      <w:r>
        <w:t>st: ["CMD", "mysqladmin", "ping", "-h", "localhost"]</w:t>
      </w:r>
      <w:r>
        <w:br/>
        <w:t xml:space="preserve">      interval: 30s</w:t>
      </w:r>
      <w:r>
        <w:br/>
        <w:t xml:space="preserve">      timeout: 10s</w:t>
      </w:r>
      <w:r>
        <w:br/>
        <w:t xml:space="preserve">      retries: 5</w:t>
      </w:r>
      <w:r>
        <w:br/>
      </w:r>
      <w:r>
        <w:br/>
        <w:t xml:space="preserve">  bankapp:</w:t>
      </w:r>
      <w:r>
        <w:br/>
        <w:t xml:space="preserve">    image: bankapp-image  # Replace with your Spring Boot app image name</w:t>
      </w:r>
      <w:r>
        <w:br/>
        <w:t xml:space="preserve">    container_name: bankapp</w:t>
      </w:r>
      <w:r>
        <w:br/>
        <w:t xml:space="preserve">    depends_on:</w:t>
      </w:r>
      <w:r>
        <w:br/>
        <w:t xml:space="preserve">      mysql:</w:t>
      </w:r>
      <w:r>
        <w:br/>
        <w:t xml:space="preserve">     </w:t>
      </w:r>
      <w:r>
        <w:t xml:space="preserve">   condition: service_healthy</w:t>
      </w:r>
      <w:r>
        <w:br/>
        <w:t xml:space="preserve">    environment:</w:t>
      </w:r>
      <w:r>
        <w:br/>
        <w:t xml:space="preserve">      SPRING_DATASOURCE_URL: jdbc:mysql://mysql:3306/bankappdb</w:t>
      </w:r>
      <w:r>
        <w:br/>
        <w:t xml:space="preserve">      SPRING_DATASOURCE_USERNAME: root</w:t>
      </w:r>
      <w:r>
        <w:br/>
        <w:t xml:space="preserve">      SPRING_DATASOURCE_PASSWORD: Test@123</w:t>
      </w:r>
      <w:r>
        <w:br/>
        <w:t xml:space="preserve">    ports:</w:t>
      </w:r>
      <w:r>
        <w:br/>
      </w:r>
      <w:r>
        <w:lastRenderedPageBreak/>
        <w:t xml:space="preserve">      - 8080:8080</w:t>
      </w:r>
      <w:r>
        <w:br/>
        <w:t xml:space="preserve">    networks:</w:t>
      </w:r>
      <w:r>
        <w:br/>
        <w:t xml:space="preserve">      - bankapp-netwo</w:t>
      </w:r>
      <w:r>
        <w:t>rk</w:t>
      </w:r>
      <w:r>
        <w:br/>
        <w:t xml:space="preserve">    healthcheck:</w:t>
      </w:r>
      <w:r>
        <w:br/>
        <w:t xml:space="preserve">      test: ["CMD", "curl", "-f", "http://localhost:8080/actuator/health"]</w:t>
      </w:r>
      <w:r>
        <w:br/>
        <w:t xml:space="preserve">      interval: 30s</w:t>
      </w:r>
      <w:r>
        <w:br/>
        <w:t xml:space="preserve">      timeout: 10s</w:t>
      </w:r>
      <w:r>
        <w:br/>
        <w:t xml:space="preserve">      retries: 5</w:t>
      </w:r>
      <w:r>
        <w:br/>
      </w:r>
      <w:r>
        <w:br/>
        <w:t>networks:</w:t>
      </w:r>
      <w:r>
        <w:br/>
        <w:t xml:space="preserve">  bankapp-network:</w:t>
      </w:r>
      <w:r>
        <w:br/>
      </w:r>
      <w:r>
        <w:br/>
        <w:t>volumes:</w:t>
      </w:r>
      <w:r>
        <w:br/>
        <w:t xml:space="preserve">  mysql_data:</w:t>
      </w:r>
      <w:r>
        <w:br/>
      </w:r>
    </w:p>
    <w:p w:rsidR="00D64840" w:rsidRDefault="000E6632">
      <w:r>
        <w:br/>
        <w:t>version: '3.8'</w:t>
      </w:r>
      <w:r>
        <w:br/>
      </w:r>
      <w:r>
        <w:br/>
        <w:t>services:</w:t>
      </w:r>
      <w:r>
        <w:br/>
        <w:t xml:space="preserve">  mysql:</w:t>
      </w:r>
      <w:r>
        <w:br/>
        <w:t xml:space="preserve">    image: mys</w:t>
      </w:r>
      <w:r>
        <w:t>ql:latest</w:t>
      </w:r>
      <w:r>
        <w:br/>
        <w:t xml:space="preserve">    container_name: mysql</w:t>
      </w:r>
      <w:r>
        <w:br/>
        <w:t xml:space="preserve">    environment:</w:t>
      </w:r>
      <w:r>
        <w:br/>
        <w:t xml:space="preserve">      MYSQL_DATABASE: bankappdb</w:t>
      </w:r>
      <w:r>
        <w:br/>
        <w:t xml:space="preserve">      MYSQL_ROOT_PASSWORD: Test@123</w:t>
      </w:r>
      <w:r>
        <w:br/>
        <w:t xml:space="preserve">    volumes:</w:t>
      </w:r>
      <w:r>
        <w:br/>
        <w:t xml:space="preserve">      - mysql_data:/var/lib/mysql</w:t>
      </w:r>
      <w:r>
        <w:br/>
        <w:t xml:space="preserve">    networks:</w:t>
      </w:r>
      <w:r>
        <w:br/>
        <w:t xml:space="preserve">      - bankapp-network</w:t>
      </w:r>
      <w:r>
        <w:br/>
        <w:t xml:space="preserve">    healthcheck:</w:t>
      </w:r>
      <w:r>
        <w:br/>
        <w:t xml:space="preserve">      test: ["CMD", "mysqladmin",</w:t>
      </w:r>
      <w:r>
        <w:t xml:space="preserve"> "ping", "-h", "localhost"]</w:t>
      </w:r>
      <w:r>
        <w:br/>
        <w:t xml:space="preserve">      interval: 30s</w:t>
      </w:r>
      <w:r>
        <w:br/>
        <w:t xml:space="preserve">      timeout: 10s</w:t>
      </w:r>
      <w:r>
        <w:br/>
        <w:t xml:space="preserve">      retries: 5</w:t>
      </w:r>
      <w:r>
        <w:br/>
      </w:r>
      <w:r>
        <w:br/>
      </w:r>
      <w:bookmarkStart w:id="0" w:name="_GoBack"/>
      <w:bookmarkEnd w:id="0"/>
      <w:r>
        <w:t xml:space="preserve">  bankapp:</w:t>
      </w:r>
      <w:r>
        <w:br/>
        <w:t xml:space="preserve">    image: bankapp-image  # Replace with your Spring Boot app image name</w:t>
      </w:r>
      <w:r>
        <w:br/>
        <w:t xml:space="preserve">    container_name: bankapp</w:t>
      </w:r>
      <w:r>
        <w:br/>
        <w:t xml:space="preserve">    depends_on:</w:t>
      </w:r>
      <w:r>
        <w:br/>
        <w:t xml:space="preserve">      mysql:</w:t>
      </w:r>
      <w:r>
        <w:br/>
        <w:t xml:space="preserve">        condition: service_hea</w:t>
      </w:r>
      <w:r>
        <w:t>lthy</w:t>
      </w:r>
      <w:r>
        <w:br/>
        <w:t xml:space="preserve">    environment:</w:t>
      </w:r>
      <w:r>
        <w:br/>
        <w:t xml:space="preserve">      SPRING_DATASOURCE_URL: jdbc:mysql://mysql:3306/bankappdb</w:t>
      </w:r>
      <w:r>
        <w:br/>
      </w:r>
      <w:r>
        <w:lastRenderedPageBreak/>
        <w:t xml:space="preserve">      SPRING_DATASOURCE_USERNAME: root</w:t>
      </w:r>
      <w:r>
        <w:br/>
        <w:t xml:space="preserve">      SPRING_DATASOURCE_PASSWORD: Test@123</w:t>
      </w:r>
      <w:r>
        <w:br/>
        <w:t xml:space="preserve">    ports:</w:t>
      </w:r>
      <w:r>
        <w:br/>
        <w:t xml:space="preserve">      - 8080:8080</w:t>
      </w:r>
      <w:r>
        <w:br/>
        <w:t xml:space="preserve">    networks:</w:t>
      </w:r>
      <w:r>
        <w:br/>
        <w:t xml:space="preserve">      - bankapp-network</w:t>
      </w:r>
      <w:r>
        <w:br/>
        <w:t xml:space="preserve">    healthcheck:</w:t>
      </w:r>
      <w:r>
        <w:br/>
        <w:t xml:space="preserve">     </w:t>
      </w:r>
      <w:r>
        <w:t xml:space="preserve"> test: ["CMD", "curl", "-f", "http://localhost:8080/actuator/health"]</w:t>
      </w:r>
      <w:r>
        <w:br/>
        <w:t xml:space="preserve">      interval: 30s</w:t>
      </w:r>
      <w:r>
        <w:br/>
        <w:t xml:space="preserve">      timeout: 10s</w:t>
      </w:r>
      <w:r>
        <w:br/>
        <w:t xml:space="preserve">      retries: 5</w:t>
      </w:r>
      <w:r>
        <w:br/>
      </w:r>
      <w:r>
        <w:br/>
        <w:t>networks:</w:t>
      </w:r>
      <w:r>
        <w:br/>
        <w:t xml:space="preserve">  bankapp-network:</w:t>
      </w:r>
      <w:r>
        <w:br/>
      </w:r>
      <w:r>
        <w:br/>
        <w:t>volumes:</w:t>
      </w:r>
      <w:r>
        <w:br/>
        <w:t xml:space="preserve">  mysql_data:</w:t>
      </w:r>
      <w:r>
        <w:br/>
      </w:r>
    </w:p>
    <w:sectPr w:rsidR="00D64840" w:rsidSect="006514EC">
      <w:footerReference w:type="default" r:id="rId8"/>
      <w:pgSz w:w="12240" w:h="15840"/>
      <w:pgMar w:top="1440" w:right="1800" w:bottom="1440" w:left="180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632" w:rsidRDefault="000E6632" w:rsidP="006514EC">
      <w:pPr>
        <w:spacing w:after="0" w:line="240" w:lineRule="auto"/>
      </w:pPr>
      <w:r>
        <w:separator/>
      </w:r>
    </w:p>
  </w:endnote>
  <w:endnote w:type="continuationSeparator" w:id="0">
    <w:p w:rsidR="000E6632" w:rsidRDefault="000E6632" w:rsidP="0065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26"/>
      <w:gridCol w:w="444"/>
    </w:tblGrid>
    <w:tr w:rsidR="006514EC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695D871E6624600A3CBB555097F393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6514EC" w:rsidRDefault="006514EC" w:rsidP="006514E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shubham sajannavar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6514EC" w:rsidRDefault="006514E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514EC" w:rsidRDefault="00651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632" w:rsidRDefault="000E6632" w:rsidP="006514EC">
      <w:pPr>
        <w:spacing w:after="0" w:line="240" w:lineRule="auto"/>
      </w:pPr>
      <w:r>
        <w:separator/>
      </w:r>
    </w:p>
  </w:footnote>
  <w:footnote w:type="continuationSeparator" w:id="0">
    <w:p w:rsidR="000E6632" w:rsidRDefault="000E6632" w:rsidP="00651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6632"/>
    <w:rsid w:val="0015074B"/>
    <w:rsid w:val="0029639D"/>
    <w:rsid w:val="00326F90"/>
    <w:rsid w:val="006514EC"/>
    <w:rsid w:val="00AA1D8D"/>
    <w:rsid w:val="00B47730"/>
    <w:rsid w:val="00CB0664"/>
    <w:rsid w:val="00D648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05DE1"/>
  <w14:defaultImageDpi w14:val="300"/>
  <w15:docId w15:val="{1B18F12E-A26C-48B4-85CF-872ECD0E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95D871E6624600A3CBB555097F3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1D180-72B4-4802-A1BB-FBF8B3D2BCFA}"/>
      </w:docPartPr>
      <w:docPartBody>
        <w:p w:rsidR="00000000" w:rsidRDefault="00465876" w:rsidP="00465876">
          <w:pPr>
            <w:pStyle w:val="D695D871E6624600A3CBB555097F393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76"/>
    <w:rsid w:val="003125A8"/>
    <w:rsid w:val="0046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95D871E6624600A3CBB555097F3934">
    <w:name w:val="D695D871E6624600A3CBB555097F3934"/>
    <w:rsid w:val="00465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06B25F-D757-40C5-9DB6-299D8655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sajannavar</dc:creator>
  <cp:keywords/>
  <dc:description>generated by python-docx</dc:description>
  <cp:lastModifiedBy>Shubham Dayanand Sajannavar</cp:lastModifiedBy>
  <cp:revision>3</cp:revision>
  <dcterms:created xsi:type="dcterms:W3CDTF">2013-12-23T23:15:00Z</dcterms:created>
  <dcterms:modified xsi:type="dcterms:W3CDTF">2024-10-27T06:12:00Z</dcterms:modified>
  <cp:category/>
</cp:coreProperties>
</file>