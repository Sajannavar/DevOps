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19" w:rsidRPr="00DB59AB" w:rsidRDefault="00267EF5" w:rsidP="00EF5980">
      <w:pPr>
        <w:pStyle w:val="Heading1"/>
        <w:spacing w:line="360" w:lineRule="auto"/>
        <w:rPr>
          <w:sz w:val="40"/>
        </w:rPr>
      </w:pPr>
      <w:r w:rsidRPr="00DB59AB">
        <w:rPr>
          <w:sz w:val="40"/>
        </w:rPr>
        <w:t>Python Flask and MySQL with Docker Compose - Project Documentation</w:t>
      </w:r>
    </w:p>
    <w:p w:rsidR="00914A19" w:rsidRDefault="00914A19" w:rsidP="00EF5980">
      <w:pPr>
        <w:spacing w:line="360" w:lineRule="auto"/>
      </w:pPr>
    </w:p>
    <w:p w:rsidR="00914A19" w:rsidRDefault="00267EF5" w:rsidP="00EF5980">
      <w:pPr>
        <w:pStyle w:val="Heading2"/>
        <w:spacing w:line="360" w:lineRule="auto"/>
      </w:pPr>
      <w:r>
        <w:t>Table of Contents</w:t>
      </w:r>
    </w:p>
    <w:p w:rsidR="00914A19" w:rsidRDefault="00267EF5" w:rsidP="00EF5980">
      <w:pPr>
        <w:pStyle w:val="ListBullet"/>
        <w:spacing w:line="360" w:lineRule="auto"/>
      </w:pPr>
      <w:r>
        <w:t>1. Project Overview</w:t>
      </w:r>
    </w:p>
    <w:p w:rsidR="00914A19" w:rsidRDefault="00267EF5" w:rsidP="00EF5980">
      <w:pPr>
        <w:pStyle w:val="ListBullet"/>
        <w:spacing w:line="360" w:lineRule="auto"/>
      </w:pPr>
      <w:r>
        <w:t>2. Prerequisites</w:t>
      </w:r>
    </w:p>
    <w:p w:rsidR="00914A19" w:rsidRDefault="00267EF5" w:rsidP="00EF5980">
      <w:pPr>
        <w:pStyle w:val="ListBullet"/>
        <w:spacing w:line="360" w:lineRule="auto"/>
      </w:pPr>
      <w:r>
        <w:t>3. Project Structure</w:t>
      </w:r>
    </w:p>
    <w:p w:rsidR="00914A19" w:rsidRDefault="00267EF5" w:rsidP="00EF5980">
      <w:pPr>
        <w:pStyle w:val="ListBullet"/>
        <w:spacing w:line="360" w:lineRule="auto"/>
      </w:pPr>
      <w:r>
        <w:t>4. Code Files</w:t>
      </w:r>
    </w:p>
    <w:p w:rsidR="00914A19" w:rsidRDefault="00267EF5" w:rsidP="00EF5980">
      <w:pPr>
        <w:pStyle w:val="ListBullet"/>
        <w:spacing w:line="360" w:lineRule="auto"/>
      </w:pPr>
      <w:r>
        <w:t xml:space="preserve">   - app.py</w:t>
      </w:r>
    </w:p>
    <w:p w:rsidR="00914A19" w:rsidRDefault="00267EF5" w:rsidP="00EF5980">
      <w:pPr>
        <w:pStyle w:val="ListBullet"/>
        <w:spacing w:line="360" w:lineRule="auto"/>
      </w:pPr>
      <w:r>
        <w:t xml:space="preserve">   - requirements.txt</w:t>
      </w:r>
    </w:p>
    <w:p w:rsidR="00914A19" w:rsidRDefault="00267EF5" w:rsidP="00EF5980">
      <w:pPr>
        <w:pStyle w:val="ListBullet"/>
        <w:spacing w:line="360" w:lineRule="auto"/>
      </w:pPr>
      <w:r>
        <w:t xml:space="preserve">   - Dockerfile</w:t>
      </w:r>
    </w:p>
    <w:p w:rsidR="00914A19" w:rsidRDefault="00267EF5" w:rsidP="00EF5980">
      <w:pPr>
        <w:pStyle w:val="ListBullet"/>
        <w:spacing w:line="360" w:lineRule="auto"/>
      </w:pPr>
      <w:r>
        <w:t xml:space="preserve">   - docker-compose.yml</w:t>
      </w:r>
    </w:p>
    <w:p w:rsidR="00914A19" w:rsidRDefault="00267EF5" w:rsidP="00EF5980">
      <w:pPr>
        <w:pStyle w:val="ListBullet"/>
        <w:spacing w:line="360" w:lineRule="auto"/>
      </w:pPr>
      <w:r>
        <w:t>5. Step-by-Step Guide</w:t>
      </w:r>
    </w:p>
    <w:p w:rsidR="00914A19" w:rsidRDefault="00267EF5" w:rsidP="00EF5980">
      <w:pPr>
        <w:pStyle w:val="ListBullet"/>
        <w:spacing w:line="360" w:lineRule="auto"/>
      </w:pPr>
      <w:r>
        <w:t xml:space="preserve">   - Step 1: Set up the Flask Application</w:t>
      </w:r>
    </w:p>
    <w:p w:rsidR="00914A19" w:rsidRDefault="00267EF5" w:rsidP="00EF5980">
      <w:pPr>
        <w:pStyle w:val="ListBullet"/>
        <w:spacing w:line="360" w:lineRule="auto"/>
      </w:pPr>
      <w:r>
        <w:t xml:space="preserve">   - Step 2: Set up the MySQL Database</w:t>
      </w:r>
    </w:p>
    <w:p w:rsidR="00914A19" w:rsidRDefault="00267EF5" w:rsidP="00EF5980">
      <w:pPr>
        <w:pStyle w:val="ListBullet"/>
        <w:spacing w:line="360" w:lineRule="auto"/>
      </w:pPr>
      <w:r>
        <w:t xml:space="preserve">   - Step 3: Create the Dockerfile</w:t>
      </w:r>
    </w:p>
    <w:p w:rsidR="00914A19" w:rsidRDefault="00267EF5" w:rsidP="00EF5980">
      <w:pPr>
        <w:pStyle w:val="ListBullet"/>
        <w:spacing w:line="360" w:lineRule="auto"/>
      </w:pPr>
      <w:r>
        <w:t xml:space="preserve">   - Step 4: Create the Docker Compose File</w:t>
      </w:r>
    </w:p>
    <w:p w:rsidR="00914A19" w:rsidRDefault="00267EF5" w:rsidP="00EF5980">
      <w:pPr>
        <w:pStyle w:val="ListBullet"/>
        <w:spacing w:line="360" w:lineRule="auto"/>
      </w:pPr>
      <w:r>
        <w:t xml:space="preserve">   - Step 5: Run the Project</w:t>
      </w:r>
    </w:p>
    <w:p w:rsidR="00914A19" w:rsidRDefault="00267EF5" w:rsidP="00EF5980">
      <w:pPr>
        <w:pStyle w:val="ListBullet"/>
        <w:spacing w:line="360" w:lineRule="auto"/>
      </w:pPr>
      <w:r>
        <w:t>6. Testing and Verification</w:t>
      </w:r>
    </w:p>
    <w:p w:rsidR="00914A19" w:rsidRDefault="00267EF5" w:rsidP="00EF5980">
      <w:pPr>
        <w:pStyle w:val="ListBullet"/>
        <w:spacing w:line="360" w:lineRule="auto"/>
      </w:pPr>
      <w:r>
        <w:t>7. Stopping and Cleaning Up</w:t>
      </w:r>
    </w:p>
    <w:p w:rsidR="00914A19" w:rsidRDefault="00267EF5" w:rsidP="00EF5980">
      <w:pPr>
        <w:pStyle w:val="ListBullet"/>
        <w:spacing w:line="360" w:lineRule="auto"/>
      </w:pPr>
      <w:r>
        <w:t>8. Summary</w:t>
      </w:r>
    </w:p>
    <w:p w:rsidR="00914A19" w:rsidRDefault="00267EF5" w:rsidP="00EF5980">
      <w:pPr>
        <w:pStyle w:val="Heading2"/>
        <w:spacing w:line="360" w:lineRule="auto"/>
      </w:pPr>
      <w:r>
        <w:t>1. Project Overview</w:t>
      </w:r>
    </w:p>
    <w:p w:rsidR="00914A19" w:rsidRDefault="00267EF5" w:rsidP="00EF5980">
      <w:pPr>
        <w:spacing w:line="360" w:lineRule="auto"/>
      </w:pPr>
      <w:r>
        <w:t xml:space="preserve">This project demonstrates how to build a basic Python Flask application that connects to a MySQL database, with both components running in separate Docker containers. Docker Compose is used to orchestrate and manage the multi-container </w:t>
      </w:r>
      <w:r>
        <w:t>application setup, making it easy to run and scale the application. This setup allows seamless database interaction within a containerized environment.</w:t>
      </w:r>
    </w:p>
    <w:p w:rsidR="0019583C" w:rsidRDefault="00267EF5" w:rsidP="00EF5980">
      <w:pPr>
        <w:spacing w:line="360" w:lineRule="auto"/>
      </w:pPr>
      <w:r>
        <w:br/>
      </w:r>
    </w:p>
    <w:p w:rsidR="00914A19" w:rsidRDefault="00267EF5" w:rsidP="00EF5980">
      <w:pPr>
        <w:spacing w:line="360" w:lineRule="auto"/>
      </w:pPr>
      <w:r w:rsidRPr="0019583C">
        <w:rPr>
          <w:b/>
        </w:rPr>
        <w:lastRenderedPageBreak/>
        <w:t>Key Features:</w:t>
      </w:r>
      <w:r w:rsidRPr="0019583C">
        <w:rPr>
          <w:b/>
        </w:rPr>
        <w:br/>
      </w:r>
      <w:r>
        <w:t>- Flask Web Application</w:t>
      </w:r>
      <w:r>
        <w:br/>
        <w:t>- MySQL Database</w:t>
      </w:r>
      <w:r>
        <w:br/>
        <w:t>- Docker Containers</w:t>
      </w:r>
      <w:r>
        <w:br/>
        <w:t>- Docker Compose</w:t>
      </w:r>
    </w:p>
    <w:p w:rsidR="00914A19" w:rsidRDefault="00267EF5" w:rsidP="00EF5980">
      <w:pPr>
        <w:pStyle w:val="Heading2"/>
        <w:spacing w:line="360" w:lineRule="auto"/>
      </w:pPr>
      <w:r>
        <w:t>2. Prerequi</w:t>
      </w:r>
      <w:r>
        <w:t>sites</w:t>
      </w:r>
    </w:p>
    <w:p w:rsidR="00914A19" w:rsidRDefault="00267EF5" w:rsidP="00EF5980">
      <w:pPr>
        <w:spacing w:line="360" w:lineRule="auto"/>
      </w:pPr>
      <w:r>
        <w:t>To run this project, you need:</w:t>
      </w:r>
      <w:r>
        <w:br/>
        <w:t>- Docker</w:t>
      </w:r>
      <w:r>
        <w:br/>
        <w:t>- Docker Compose</w:t>
      </w:r>
      <w:r>
        <w:br/>
      </w:r>
      <w:bookmarkStart w:id="0" w:name="_GoBack"/>
      <w:bookmarkEnd w:id="0"/>
      <w:r>
        <w:t>Additional knowledge of Python, Flask, MySQL, and Docker is helpful.</w:t>
      </w:r>
    </w:p>
    <w:p w:rsidR="00914A19" w:rsidRDefault="00267EF5" w:rsidP="00EF5980">
      <w:pPr>
        <w:pStyle w:val="Heading2"/>
        <w:spacing w:line="360" w:lineRule="auto"/>
      </w:pPr>
      <w:r>
        <w:t>3. Project Structure</w:t>
      </w:r>
    </w:p>
    <w:p w:rsidR="00914A19" w:rsidRDefault="00267EF5" w:rsidP="00EF5980">
      <w:pPr>
        <w:spacing w:line="360" w:lineRule="auto"/>
      </w:pPr>
      <w:r>
        <w:t>Directory structure:</w:t>
      </w:r>
      <w:r>
        <w:br/>
      </w:r>
      <w:r>
        <w:br/>
        <w:t>flask_app/</w:t>
      </w:r>
      <w:r>
        <w:br/>
        <w:t>├── app.py</w:t>
      </w:r>
      <w:r>
        <w:br/>
        <w:t>├── requirements.txt</w:t>
      </w:r>
      <w:r>
        <w:br/>
        <w:t>├── Dockerfile</w:t>
      </w:r>
      <w:r>
        <w:br/>
        <w:t>└── docker-compose.yml</w:t>
      </w:r>
    </w:p>
    <w:p w:rsidR="00914A19" w:rsidRDefault="00267EF5" w:rsidP="00EF5980">
      <w:pPr>
        <w:pStyle w:val="Heading2"/>
        <w:spacing w:line="360" w:lineRule="auto"/>
      </w:pPr>
      <w:r>
        <w:t>4. Code Files</w:t>
      </w:r>
    </w:p>
    <w:p w:rsidR="00914A19" w:rsidRDefault="00267EF5" w:rsidP="00EF5980">
      <w:pPr>
        <w:spacing w:line="360" w:lineRule="auto"/>
      </w:pPr>
      <w:r>
        <w:t>### app.py</w:t>
      </w:r>
      <w:r>
        <w:br/>
        <w:t>Defines basic routes and database connections for the Flask app.</w:t>
      </w:r>
      <w:r>
        <w:br/>
      </w:r>
      <w:r>
        <w:br/>
        <w:t>Code Explanation:</w:t>
      </w:r>
      <w:r>
        <w:br/>
        <w:t>- Imports</w:t>
      </w:r>
      <w:r>
        <w:br/>
        <w:t>- App Configuration</w:t>
      </w:r>
      <w:r>
        <w:br/>
        <w:t>- Routes</w:t>
      </w:r>
      <w:r>
        <w:br/>
      </w:r>
      <w:r>
        <w:br/>
        <w:t>```python</w:t>
      </w:r>
      <w:r>
        <w:br/>
        <w:t>from flask import Flask, jsonify</w:t>
      </w:r>
      <w:r>
        <w:br/>
        <w:t>from flask_mysqldb import MySQL</w:t>
      </w:r>
      <w:r>
        <w:br/>
        <w:t>app = Flask(__name__)</w:t>
      </w:r>
      <w:r>
        <w:br/>
      </w:r>
      <w:r>
        <w:lastRenderedPageBreak/>
        <w:br/>
        <w:t># Config</w:t>
      </w:r>
      <w:r>
        <w:br/>
        <w:t>app.config['MYSQL_HOST'] = 'mysql-db' ...</w:t>
      </w:r>
    </w:p>
    <w:p w:rsidR="00914A19" w:rsidRDefault="00267EF5" w:rsidP="00EF5980">
      <w:pPr>
        <w:pStyle w:val="Heading2"/>
        <w:spacing w:line="360" w:lineRule="auto"/>
      </w:pPr>
      <w:r>
        <w:t>5. Step-by-Step Guide</w:t>
      </w:r>
    </w:p>
    <w:p w:rsidR="00914A19" w:rsidRDefault="00267EF5" w:rsidP="00EF5980">
      <w:pPr>
        <w:spacing w:line="360" w:lineRule="auto"/>
      </w:pPr>
      <w:r>
        <w:t>Step 1: Set up Flask Application</w:t>
      </w:r>
      <w:r>
        <w:br/>
        <w:t>1. Create `app.py`</w:t>
      </w:r>
      <w:r>
        <w:br/>
      </w:r>
      <w:r>
        <w:br/>
        <w:t>Step 2: Set up MySQL Database in `docker-compose.yml`</w:t>
      </w:r>
      <w:r>
        <w:br/>
      </w:r>
      <w:r>
        <w:br/>
        <w:t>Step 3: Create Dockerfile</w:t>
      </w:r>
      <w:r>
        <w:br/>
      </w:r>
      <w:r>
        <w:br/>
        <w:t>Step 4: Create docker-compose.yml</w:t>
      </w:r>
      <w:r>
        <w:br/>
      </w:r>
      <w:r>
        <w:br/>
        <w:t>Step 5: Run the Proje</w:t>
      </w:r>
      <w:r>
        <w:t>ct</w:t>
      </w:r>
      <w:r>
        <w:br/>
        <w:t>```bash</w:t>
      </w:r>
      <w:r>
        <w:br/>
        <w:t>docker-compose up -d</w:t>
      </w:r>
      <w:r>
        <w:br/>
        <w:t>```</w:t>
      </w:r>
    </w:p>
    <w:p w:rsidR="00914A19" w:rsidRDefault="00267EF5" w:rsidP="00EF5980">
      <w:pPr>
        <w:pStyle w:val="Heading2"/>
        <w:spacing w:line="360" w:lineRule="auto"/>
      </w:pPr>
      <w:r>
        <w:t>6. Testing and Verification</w:t>
      </w:r>
    </w:p>
    <w:p w:rsidR="00914A19" w:rsidRDefault="00267EF5" w:rsidP="00EF5980">
      <w:pPr>
        <w:spacing w:line="360" w:lineRule="auto"/>
      </w:pPr>
      <w:r>
        <w:t>After running containers, test the application by visiting:</w:t>
      </w:r>
      <w:r>
        <w:br/>
        <w:t>- `http://localhost:5000/`</w:t>
      </w:r>
      <w:r>
        <w:br/>
        <w:t>- `http://localhost:5000/users`</w:t>
      </w:r>
      <w:r>
        <w:br/>
        <w:t>Check container status with:</w:t>
      </w:r>
      <w:r>
        <w:br/>
        <w:t>```bash</w:t>
      </w:r>
      <w:r>
        <w:br/>
        <w:t>docker-compose ps</w:t>
      </w:r>
      <w:r>
        <w:br/>
        <w:t>```</w:t>
      </w:r>
    </w:p>
    <w:p w:rsidR="00914A19" w:rsidRDefault="00267EF5" w:rsidP="00EF5980">
      <w:pPr>
        <w:pStyle w:val="Heading2"/>
        <w:spacing w:line="360" w:lineRule="auto"/>
      </w:pPr>
      <w:r>
        <w:t>7. Stopping an</w:t>
      </w:r>
      <w:r>
        <w:t>d Cleaning Up</w:t>
      </w:r>
    </w:p>
    <w:p w:rsidR="00914A19" w:rsidRDefault="00267EF5" w:rsidP="00EF5980">
      <w:pPr>
        <w:spacing w:line="360" w:lineRule="auto"/>
      </w:pPr>
      <w:r>
        <w:t>To stop and remove containers, run:</w:t>
      </w:r>
      <w:r>
        <w:br/>
        <w:t>```bash</w:t>
      </w:r>
      <w:r>
        <w:br/>
        <w:t>docker-compose down</w:t>
      </w:r>
      <w:r>
        <w:br/>
        <w:t>```</w:t>
      </w:r>
    </w:p>
    <w:p w:rsidR="00914A19" w:rsidRDefault="00267EF5" w:rsidP="00EF5980">
      <w:pPr>
        <w:pStyle w:val="Heading2"/>
        <w:spacing w:line="360" w:lineRule="auto"/>
      </w:pPr>
      <w:r>
        <w:lastRenderedPageBreak/>
        <w:t>8. Summary</w:t>
      </w:r>
    </w:p>
    <w:p w:rsidR="00914A19" w:rsidRDefault="00267EF5" w:rsidP="00EF5980">
      <w:pPr>
        <w:spacing w:line="360" w:lineRule="auto"/>
      </w:pPr>
      <w:r>
        <w:t>This project demonstrates a basic setup using Flask, MySQL, and Docker Compose for efficient development or production environments.</w:t>
      </w:r>
    </w:p>
    <w:sectPr w:rsidR="00914A19" w:rsidSect="006728B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EF5" w:rsidRDefault="00267EF5" w:rsidP="00361724">
      <w:pPr>
        <w:spacing w:after="0" w:line="240" w:lineRule="auto"/>
      </w:pPr>
      <w:r>
        <w:separator/>
      </w:r>
    </w:p>
  </w:endnote>
  <w:endnote w:type="continuationSeparator" w:id="0">
    <w:p w:rsidR="00267EF5" w:rsidRDefault="00267EF5" w:rsidP="0036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36172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0F74EBF543E41328D61B0BFAFA63DD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61724" w:rsidRDefault="00361724" w:rsidP="0036172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Shubham sajannavar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361724" w:rsidRDefault="0036172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C727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61724" w:rsidRDefault="00361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EF5" w:rsidRDefault="00267EF5" w:rsidP="00361724">
      <w:pPr>
        <w:spacing w:after="0" w:line="240" w:lineRule="auto"/>
      </w:pPr>
      <w:r>
        <w:separator/>
      </w:r>
    </w:p>
  </w:footnote>
  <w:footnote w:type="continuationSeparator" w:id="0">
    <w:p w:rsidR="00267EF5" w:rsidRDefault="00267EF5" w:rsidP="00361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583C"/>
    <w:rsid w:val="00267EF5"/>
    <w:rsid w:val="0029639D"/>
    <w:rsid w:val="00326F90"/>
    <w:rsid w:val="00361724"/>
    <w:rsid w:val="006728B8"/>
    <w:rsid w:val="00914A19"/>
    <w:rsid w:val="00AA1D8D"/>
    <w:rsid w:val="00B47730"/>
    <w:rsid w:val="00CB0664"/>
    <w:rsid w:val="00CC727D"/>
    <w:rsid w:val="00DB59AB"/>
    <w:rsid w:val="00EF59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9C75C"/>
  <w14:defaultImageDpi w14:val="300"/>
  <w15:docId w15:val="{59693789-4603-481A-905B-E391057B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F74EBF543E41328D61B0BFAFA63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8A39-8194-4FE6-BE4C-64939219B963}"/>
      </w:docPartPr>
      <w:docPartBody>
        <w:p w:rsidR="00000000" w:rsidRDefault="00F965C8" w:rsidP="00F965C8">
          <w:pPr>
            <w:pStyle w:val="30F74EBF543E41328D61B0BFAFA63DD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C8"/>
    <w:rsid w:val="00B815DD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74EBF543E41328D61B0BFAFA63DDA">
    <w:name w:val="30F74EBF543E41328D61B0BFAFA63DDA"/>
    <w:rsid w:val="00F96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AB0CB-4D77-4E23-90B6-DF4A3CA0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sajannavar</dc:creator>
  <cp:keywords/>
  <dc:description>generated by python-docx</dc:description>
  <cp:lastModifiedBy>Shubham Dayanand Sajannavar</cp:lastModifiedBy>
  <cp:revision>7</cp:revision>
  <dcterms:created xsi:type="dcterms:W3CDTF">2013-12-23T23:15:00Z</dcterms:created>
  <dcterms:modified xsi:type="dcterms:W3CDTF">2024-10-26T10:19:00Z</dcterms:modified>
  <cp:category/>
</cp:coreProperties>
</file>