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139" w:rsidRDefault="00DC206C">
      <w:pPr>
        <w:pStyle w:val="Title"/>
      </w:pPr>
      <w:r>
        <w:t>Install AWS CLI on RHEL</w:t>
      </w:r>
    </w:p>
    <w:p w:rsidR="008A0139" w:rsidRDefault="00DC206C">
      <w:r>
        <w:t>Follow these steps to install AWS CLI on Red Hat Enterprise Linux (RHEL):</w:t>
      </w:r>
    </w:p>
    <w:p w:rsidR="008A0139" w:rsidRDefault="00DC206C">
      <w:pPr>
        <w:pStyle w:val="Heading1"/>
      </w:pPr>
      <w:r>
        <w:t>Step 1: Update the package repository</w:t>
      </w:r>
    </w:p>
    <w:p w:rsidR="008A0139" w:rsidRDefault="00DC206C">
      <w:r>
        <w:t>Ensure that your system is up-to-date by running:</w:t>
      </w:r>
    </w:p>
    <w:p w:rsidR="008A0139" w:rsidRDefault="00DC206C">
      <w:pPr>
        <w:pStyle w:val="IntenseQuote"/>
      </w:pPr>
      <w:r>
        <w:t>sudo yum update -y</w:t>
      </w:r>
    </w:p>
    <w:p w:rsidR="008A0139" w:rsidRDefault="00DC206C">
      <w:pPr>
        <w:pStyle w:val="Heading1"/>
      </w:pPr>
      <w:r>
        <w:t>Step 2: Install required packages</w:t>
      </w:r>
    </w:p>
    <w:p w:rsidR="008A0139" w:rsidRDefault="00DC206C">
      <w:r>
        <w:t xml:space="preserve">You'll need </w:t>
      </w:r>
      <w:r>
        <w:t>unzip and curl to download and install AWS CLI. Install them by running:</w:t>
      </w:r>
    </w:p>
    <w:p w:rsidR="008A0139" w:rsidRDefault="00DC206C">
      <w:pPr>
        <w:pStyle w:val="IntenseQuote"/>
      </w:pPr>
      <w:r>
        <w:t>sudo yum install unzip curl -y</w:t>
      </w:r>
    </w:p>
    <w:p w:rsidR="008A0139" w:rsidRDefault="00DC206C">
      <w:pPr>
        <w:pStyle w:val="Heading1"/>
      </w:pPr>
      <w:r>
        <w:t>Step 3: Download the AWS CLI installer</w:t>
      </w:r>
    </w:p>
    <w:p w:rsidR="008A0139" w:rsidRDefault="00DC206C">
      <w:r>
        <w:t>Download the latest AWS CLI version (v2) by running:</w:t>
      </w:r>
    </w:p>
    <w:p w:rsidR="008A0139" w:rsidRDefault="00DC206C">
      <w:pPr>
        <w:pStyle w:val="IntenseQuote"/>
      </w:pPr>
      <w:r>
        <w:t>curl "https://awscli.amazonaws.com/awscli-exe-linux-x86_64.z</w:t>
      </w:r>
      <w:r>
        <w:t>ip" -o "awscliv2.zip"</w:t>
      </w:r>
    </w:p>
    <w:p w:rsidR="008A0139" w:rsidRDefault="00DC206C">
      <w:pPr>
        <w:pStyle w:val="Heading1"/>
      </w:pPr>
      <w:r>
        <w:t>Step 4: Unzip the installer</w:t>
      </w:r>
    </w:p>
    <w:p w:rsidR="008A0139" w:rsidRDefault="00DC206C">
      <w:r>
        <w:t>Unzip the AWS CLI package:</w:t>
      </w:r>
    </w:p>
    <w:p w:rsidR="008A0139" w:rsidRDefault="00DC206C">
      <w:pPr>
        <w:pStyle w:val="IntenseQuote"/>
      </w:pPr>
      <w:r>
        <w:t>unzip awscliv2.zip</w:t>
      </w:r>
    </w:p>
    <w:p w:rsidR="008A0139" w:rsidRDefault="00DC206C">
      <w:pPr>
        <w:pStyle w:val="Heading1"/>
      </w:pPr>
      <w:r>
        <w:t>Step 5: Run the installation</w:t>
      </w:r>
    </w:p>
    <w:p w:rsidR="008A0139" w:rsidRDefault="00DC206C">
      <w:r>
        <w:t>Run the install script by executing:</w:t>
      </w:r>
    </w:p>
    <w:p w:rsidR="008A0139" w:rsidRDefault="00DC206C">
      <w:pPr>
        <w:pStyle w:val="IntenseQuote"/>
      </w:pPr>
      <w:bookmarkStart w:id="0" w:name="_GoBack"/>
      <w:r>
        <w:t>sudo ./aws/install</w:t>
      </w:r>
    </w:p>
    <w:bookmarkEnd w:id="0"/>
    <w:p w:rsidR="008A0139" w:rsidRDefault="00DC206C">
      <w:pPr>
        <w:pStyle w:val="Heading1"/>
      </w:pPr>
      <w:r>
        <w:t>Step 6: Verify the installation</w:t>
      </w:r>
    </w:p>
    <w:p w:rsidR="008A0139" w:rsidRDefault="00DC206C">
      <w:r>
        <w:t xml:space="preserve">Check if AWS CLI is successfully installed </w:t>
      </w:r>
      <w:r>
        <w:t>by running:</w:t>
      </w:r>
    </w:p>
    <w:p w:rsidR="008A0139" w:rsidRDefault="00DC206C">
      <w:pPr>
        <w:pStyle w:val="IntenseQuote"/>
      </w:pPr>
      <w:r>
        <w:t>aws --version</w:t>
      </w:r>
    </w:p>
    <w:sectPr w:rsidR="008A0139" w:rsidSect="001F5EC8">
      <w:footerReference w:type="default" r:id="rId8"/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6C" w:rsidRDefault="00DC206C" w:rsidP="001F5EC8">
      <w:pPr>
        <w:spacing w:after="0" w:line="240" w:lineRule="auto"/>
      </w:pPr>
      <w:r>
        <w:separator/>
      </w:r>
    </w:p>
  </w:endnote>
  <w:endnote w:type="continuationSeparator" w:id="0">
    <w:p w:rsidR="00DC206C" w:rsidRDefault="00DC206C" w:rsidP="001F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08"/>
      <w:gridCol w:w="432"/>
    </w:tblGrid>
    <w:tr w:rsidR="001F5EC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224A34139434C9390871B4E954C412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1F5EC8" w:rsidRDefault="001F5EC8" w:rsidP="001F5EC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Shubham ajannavar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:rsidR="001F5EC8" w:rsidRDefault="001F5EC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F5EC8" w:rsidRDefault="001F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6C" w:rsidRDefault="00DC206C" w:rsidP="001F5EC8">
      <w:pPr>
        <w:spacing w:after="0" w:line="240" w:lineRule="auto"/>
      </w:pPr>
      <w:r>
        <w:separator/>
      </w:r>
    </w:p>
  </w:footnote>
  <w:footnote w:type="continuationSeparator" w:id="0">
    <w:p w:rsidR="00DC206C" w:rsidRDefault="00DC206C" w:rsidP="001F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5EC8"/>
    <w:rsid w:val="0029639D"/>
    <w:rsid w:val="00326F90"/>
    <w:rsid w:val="008A0139"/>
    <w:rsid w:val="00AA1D8D"/>
    <w:rsid w:val="00B47730"/>
    <w:rsid w:val="00CB0664"/>
    <w:rsid w:val="00DC20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527610"/>
  <w14:defaultImageDpi w14:val="300"/>
  <w15:docId w15:val="{D5E2D368-D56E-4A22-B17D-78C3823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24A34139434C9390871B4E954C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890F3-5D88-41B5-88A1-1AAE0BDF054C}"/>
      </w:docPartPr>
      <w:docPartBody>
        <w:p w:rsidR="00000000" w:rsidRDefault="00961EF6" w:rsidP="00961EF6">
          <w:pPr>
            <w:pStyle w:val="A224A34139434C9390871B4E954C412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F6"/>
    <w:rsid w:val="00961EF6"/>
    <w:rsid w:val="009D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24A34139434C9390871B4E954C412A">
    <w:name w:val="A224A34139434C9390871B4E954C412A"/>
    <w:rsid w:val="00961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09D89-C723-4D39-AC65-3A4DCCB8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ajannavar</dc:creator>
  <cp:keywords/>
  <dc:description>generated by python-docx</dc:description>
  <cp:lastModifiedBy>Shubham Dayanand Sajannavar</cp:lastModifiedBy>
  <cp:revision>2</cp:revision>
  <dcterms:created xsi:type="dcterms:W3CDTF">2024-10-06T05:45:00Z</dcterms:created>
  <dcterms:modified xsi:type="dcterms:W3CDTF">2024-10-06T05:45:00Z</dcterms:modified>
  <cp:category/>
</cp:coreProperties>
</file>