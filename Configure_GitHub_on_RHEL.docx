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3B5" w:rsidRDefault="00BC69DE">
      <w:pPr>
        <w:pStyle w:val="Title"/>
      </w:pPr>
      <w:r>
        <w:t>H</w:t>
      </w:r>
      <w:r>
        <w:t>ow to Configure GitHub on RHEL</w:t>
      </w:r>
    </w:p>
    <w:p w:rsidR="005113B5" w:rsidRDefault="00BC69DE">
      <w:pPr>
        <w:pStyle w:val="Heading1"/>
      </w:pPr>
      <w:r>
        <w:t>1. Install Git (if not installed)</w:t>
      </w:r>
    </w:p>
    <w:p w:rsidR="005113B5" w:rsidRDefault="00BC69DE">
      <w:r>
        <w:t>Ensure Git is installed on your system. If it is not installed, run the following command:</w:t>
      </w:r>
    </w:p>
    <w:p w:rsidR="005113B5" w:rsidRDefault="00BC69DE">
      <w:pPr>
        <w:pStyle w:val="Quote"/>
      </w:pPr>
      <w:r>
        <w:t>sudo yum install git -y</w:t>
      </w:r>
    </w:p>
    <w:p w:rsidR="005113B5" w:rsidRDefault="00BC69DE">
      <w:pPr>
        <w:pStyle w:val="Heading1"/>
      </w:pPr>
      <w:r>
        <w:t>2. Set Up Git with Your Identity</w:t>
      </w:r>
    </w:p>
    <w:p w:rsidR="005113B5" w:rsidRDefault="00BC69DE">
      <w:r>
        <w:t xml:space="preserve">Configure your Git identity (name and </w:t>
      </w:r>
      <w:r>
        <w:t>email):</w:t>
      </w:r>
    </w:p>
    <w:p w:rsidR="005113B5" w:rsidRDefault="00BC69DE">
      <w:pPr>
        <w:pStyle w:val="Quote"/>
      </w:pPr>
      <w:r>
        <w:br/>
        <w:t>git conf</w:t>
      </w:r>
      <w:r w:rsidR="00422BF6">
        <w:t>ig --global user.name "Shubham Sajannavar</w:t>
      </w:r>
      <w:r>
        <w:t>"</w:t>
      </w:r>
      <w:r>
        <w:br/>
        <w:t>git config --global us</w:t>
      </w:r>
      <w:r w:rsidR="00422BF6">
        <w:t>er.email "shub2495@gmail.com</w:t>
      </w:r>
      <w:r>
        <w:t>"</w:t>
      </w:r>
      <w:r>
        <w:br/>
      </w:r>
    </w:p>
    <w:p w:rsidR="005113B5" w:rsidRDefault="00BC69DE">
      <w:pPr>
        <w:pStyle w:val="Heading1"/>
      </w:pPr>
      <w:r>
        <w:t>3. Generate SSH Key for GitHub</w:t>
      </w:r>
    </w:p>
    <w:p w:rsidR="005113B5" w:rsidRDefault="00BC69DE">
      <w:r>
        <w:t>To authenticate with GitHub using SSH, generate an SSH key and add it to your GitHub account.</w:t>
      </w:r>
    </w:p>
    <w:p w:rsidR="005113B5" w:rsidRDefault="00BC69DE">
      <w:pPr>
        <w:pStyle w:val="Heading2"/>
      </w:pPr>
      <w:r>
        <w:t>a. Generate SSH Key:</w:t>
      </w:r>
    </w:p>
    <w:p w:rsidR="005113B5" w:rsidRDefault="00BC69DE">
      <w:r>
        <w:t>Us</w:t>
      </w:r>
      <w:r>
        <w:t>e the following command to generate an SSH key:</w:t>
      </w:r>
    </w:p>
    <w:p w:rsidR="005113B5" w:rsidRDefault="00BC69DE">
      <w:pPr>
        <w:pStyle w:val="Quote"/>
      </w:pPr>
      <w:r>
        <w:t>ssh-keygen -t ed25519 -C "</w:t>
      </w:r>
      <w:r w:rsidR="00381B26">
        <w:t>shub2495@gmail.com</w:t>
      </w:r>
      <w:r>
        <w:t>"</w:t>
      </w:r>
    </w:p>
    <w:p w:rsidR="005113B5" w:rsidRDefault="00BC69DE">
      <w:r>
        <w:t>For older versions of SSH, use RSA:</w:t>
      </w:r>
    </w:p>
    <w:p w:rsidR="005113B5" w:rsidRDefault="00BC69DE">
      <w:pPr>
        <w:pStyle w:val="Quote"/>
      </w:pPr>
      <w:r>
        <w:t>ssh-keygen -t rsa -b 4096 -C "</w:t>
      </w:r>
      <w:r w:rsidR="00A47A96" w:rsidRPr="00A47A96">
        <w:t xml:space="preserve"> </w:t>
      </w:r>
      <w:r w:rsidR="00A47A96">
        <w:t>shub2495@gmail.com</w:t>
      </w:r>
      <w:bookmarkStart w:id="0" w:name="_GoBack"/>
      <w:bookmarkEnd w:id="0"/>
      <w:r>
        <w:t>"</w:t>
      </w:r>
    </w:p>
    <w:p w:rsidR="005113B5" w:rsidRDefault="00BC69DE">
      <w:r>
        <w:t>Press Enter to accept the default location and passphrase.</w:t>
      </w:r>
    </w:p>
    <w:p w:rsidR="005113B5" w:rsidRDefault="00BC69DE">
      <w:pPr>
        <w:pStyle w:val="Heading2"/>
      </w:pPr>
      <w:r>
        <w:t xml:space="preserve">b. Start </w:t>
      </w:r>
      <w:r>
        <w:t>the SSH agent and add your SSH key:</w:t>
      </w:r>
    </w:p>
    <w:p w:rsidR="005113B5" w:rsidRDefault="00BC69DE">
      <w:r>
        <w:t>Run the following commands to start the SSH agent and add your key:</w:t>
      </w:r>
    </w:p>
    <w:p w:rsidR="005113B5" w:rsidRDefault="00BC69DE">
      <w:pPr>
        <w:pStyle w:val="Quote"/>
      </w:pPr>
      <w:r>
        <w:br/>
        <w:t>eval "$(ssh-agent -s)"</w:t>
      </w:r>
      <w:r>
        <w:br/>
        <w:t>ssh-add ~/.ssh/id_ed25519</w:t>
      </w:r>
      <w:r>
        <w:br/>
      </w:r>
    </w:p>
    <w:p w:rsidR="005113B5" w:rsidRDefault="00BC69DE">
      <w:pPr>
        <w:pStyle w:val="Heading2"/>
      </w:pPr>
      <w:r>
        <w:t>c. Copy the SSH key to your clipboard:</w:t>
      </w:r>
    </w:p>
    <w:p w:rsidR="005113B5" w:rsidRDefault="00BC69DE">
      <w:r>
        <w:t>Copy the public SSH key using the following command:</w:t>
      </w:r>
    </w:p>
    <w:p w:rsidR="005113B5" w:rsidRDefault="00BC69DE">
      <w:pPr>
        <w:pStyle w:val="Quote"/>
      </w:pPr>
      <w:r>
        <w:t>cat ~/.ss</w:t>
      </w:r>
      <w:r>
        <w:t>h/id_ed25519.pub</w:t>
      </w:r>
    </w:p>
    <w:p w:rsidR="005113B5" w:rsidRDefault="00BC69DE">
      <w:pPr>
        <w:pStyle w:val="Heading2"/>
      </w:pPr>
      <w:r>
        <w:lastRenderedPageBreak/>
        <w:t>d. Add the SSH Key to GitHub:</w:t>
      </w:r>
    </w:p>
    <w:p w:rsidR="005113B5" w:rsidRDefault="00BC69DE">
      <w:r>
        <w:t>1. Go to GitHub SSH Settings (https://github.com/settings/keys).</w:t>
      </w:r>
    </w:p>
    <w:p w:rsidR="005113B5" w:rsidRDefault="00BC69DE">
      <w:r>
        <w:t>2. Click "New SSH key".</w:t>
      </w:r>
    </w:p>
    <w:p w:rsidR="005113B5" w:rsidRDefault="00BC69DE">
      <w:r>
        <w:t>3. Paste the SSH key and give it a title.</w:t>
      </w:r>
    </w:p>
    <w:p w:rsidR="005113B5" w:rsidRDefault="00BC69DE">
      <w:r>
        <w:t>4. Click "Add SSH key".</w:t>
      </w:r>
    </w:p>
    <w:p w:rsidR="005113B5" w:rsidRDefault="00BC69DE">
      <w:pPr>
        <w:pStyle w:val="Heading1"/>
      </w:pPr>
      <w:r>
        <w:t>4. Test the SSH Connection</w:t>
      </w:r>
    </w:p>
    <w:p w:rsidR="005113B5" w:rsidRDefault="00BC69DE">
      <w:r>
        <w:t>Run the following command t</w:t>
      </w:r>
      <w:r>
        <w:t>o test your SSH connection:</w:t>
      </w:r>
    </w:p>
    <w:p w:rsidR="005113B5" w:rsidRDefault="00BC69DE">
      <w:pPr>
        <w:pStyle w:val="Quote"/>
      </w:pPr>
      <w:r>
        <w:t>ssh -T git@github.com</w:t>
      </w:r>
    </w:p>
    <w:p w:rsidR="005113B5" w:rsidRDefault="00BC69DE">
      <w:r>
        <w:t>You should see a message like:</w:t>
      </w:r>
    </w:p>
    <w:p w:rsidR="005113B5" w:rsidRDefault="00BC69DE">
      <w:pPr>
        <w:pStyle w:val="Quote"/>
      </w:pPr>
      <w:r>
        <w:t>Hi &lt;your-username&gt;! You've successfully authenticated, but GitHub does not provide shell access.</w:t>
      </w:r>
    </w:p>
    <w:p w:rsidR="005113B5" w:rsidRDefault="00BC69DE">
      <w:pPr>
        <w:pStyle w:val="Heading1"/>
      </w:pPr>
      <w:r>
        <w:t>5. Clone a GitHub Repository</w:t>
      </w:r>
    </w:p>
    <w:p w:rsidR="005113B5" w:rsidRDefault="00BC69DE">
      <w:r>
        <w:t xml:space="preserve">Now, you can clone a repository using the SSH </w:t>
      </w:r>
      <w:r>
        <w:t>URL. For example:</w:t>
      </w:r>
    </w:p>
    <w:p w:rsidR="005113B5" w:rsidRDefault="00BC69DE">
      <w:pPr>
        <w:pStyle w:val="Quote"/>
      </w:pPr>
      <w:r>
        <w:t>git clone git@github.com:username/repository.git</w:t>
      </w:r>
    </w:p>
    <w:sectPr w:rsidR="005113B5" w:rsidSect="00272142">
      <w:footerReference w:type="default" r:id="rId8"/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9DE" w:rsidRDefault="00BC69DE" w:rsidP="00272142">
      <w:pPr>
        <w:spacing w:after="0" w:line="240" w:lineRule="auto"/>
      </w:pPr>
      <w:r>
        <w:separator/>
      </w:r>
    </w:p>
  </w:endnote>
  <w:endnote w:type="continuationSeparator" w:id="0">
    <w:p w:rsidR="00BC69DE" w:rsidRDefault="00BC69DE" w:rsidP="0027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0B1C1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6293DCB72444294A243264AD966FD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B1C13" w:rsidRDefault="000B1C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Shubham Sajannavar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0B1C13" w:rsidRDefault="000B1C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47A9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72142" w:rsidRDefault="00272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9DE" w:rsidRDefault="00BC69DE" w:rsidP="00272142">
      <w:pPr>
        <w:spacing w:after="0" w:line="240" w:lineRule="auto"/>
      </w:pPr>
      <w:r>
        <w:separator/>
      </w:r>
    </w:p>
  </w:footnote>
  <w:footnote w:type="continuationSeparator" w:id="0">
    <w:p w:rsidR="00BC69DE" w:rsidRDefault="00BC69DE" w:rsidP="00272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1C13"/>
    <w:rsid w:val="0015074B"/>
    <w:rsid w:val="00272142"/>
    <w:rsid w:val="0029639D"/>
    <w:rsid w:val="00326F90"/>
    <w:rsid w:val="00381B26"/>
    <w:rsid w:val="00422BF6"/>
    <w:rsid w:val="005113B5"/>
    <w:rsid w:val="00A47A96"/>
    <w:rsid w:val="00AA1D8D"/>
    <w:rsid w:val="00B47730"/>
    <w:rsid w:val="00BC69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D4F488"/>
  <w14:defaultImageDpi w14:val="300"/>
  <w15:docId w15:val="{1DA4AAA2-F6FE-4D6C-81C6-B7DFE33A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293DCB72444294A243264AD966F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BCA20-D337-4F22-87E6-1023DB4F7F82}"/>
      </w:docPartPr>
      <w:docPartBody>
        <w:p w:rsidR="00000000" w:rsidRDefault="0086253E" w:rsidP="0086253E">
          <w:pPr>
            <w:pStyle w:val="A6293DCB72444294A243264AD966FDD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3E"/>
    <w:rsid w:val="0086253E"/>
    <w:rsid w:val="008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53E"/>
    <w:rPr>
      <w:color w:val="808080"/>
    </w:rPr>
  </w:style>
  <w:style w:type="paragraph" w:customStyle="1" w:styleId="27F3507221A749D4AAA0E2A6E373B335">
    <w:name w:val="27F3507221A749D4AAA0E2A6E373B335"/>
    <w:rsid w:val="0086253E"/>
  </w:style>
  <w:style w:type="paragraph" w:customStyle="1" w:styleId="A6293DCB72444294A243264AD966FDDE">
    <w:name w:val="A6293DCB72444294A243264AD966FDDE"/>
    <w:rsid w:val="0086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70CEE-E520-4F99-872D-B5ADEF75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Sajannavar</dc:creator>
  <cp:keywords/>
  <dc:description>generated by python-docx</dc:description>
  <cp:lastModifiedBy>Shubham Dayanand Sajannavar</cp:lastModifiedBy>
  <cp:revision>6</cp:revision>
  <dcterms:created xsi:type="dcterms:W3CDTF">2013-12-23T23:15:00Z</dcterms:created>
  <dcterms:modified xsi:type="dcterms:W3CDTF">2024-10-05T09:15:00Z</dcterms:modified>
  <cp:category/>
</cp:coreProperties>
</file>